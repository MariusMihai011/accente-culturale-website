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0"/>
        </w:rPr>
      </w:pPr>
      <w:r>
        <w:rPr/>
        <w:t>Formular de înscriere la Atelierul “Cufărul cu Pove</w:t>
      </w:r>
      <w:r>
        <w:rPr>
          <w:lang w:val="ro-RO"/>
        </w:rPr>
        <w:t>ști</w:t>
      </w:r>
      <w:r>
        <w:rPr/>
        <w:t xml:space="preserve">“ </w:t>
      </w:r>
    </w:p>
    <w:p>
      <w:pPr>
        <w:pStyle w:val="Normal"/>
        <w:rPr/>
      </w:pPr>
      <w:r>
        <w:rPr/>
        <w:br/>
        <w:t>Organizator: Asociația Accente Culturale Cristian</w:t>
        <w:br/>
        <w:t>Sediu: Cristian, strada Ghimbavului 40A ( CIF: 5172923 )</w:t>
        <w:br/>
        <w:t>Reprezentant legal: Miron-Onciul Geanina-Marinela</w:t>
        <w:br/>
        <w:t>Date CI: seria ZV, nr. 623467, eliberat de SPCLEP Cristian                                                                    Date curs:  Perioada: 1 iulie 2025 – 31 decembrie 2025 &amp;&amp; Program: bilunar</w:t>
      </w:r>
      <w:r>
        <w:rPr>
          <w:lang w:val="ro-RO"/>
        </w:rPr>
        <w:t>-vineri</w:t>
      </w:r>
    </w:p>
    <w:p>
      <w:pPr>
        <w:pStyle w:val="Heading2"/>
        <w:rPr/>
      </w:pPr>
      <w:r>
        <w:rPr/>
        <w:t>Date participant copil</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 copil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Data nașterii</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Școala / Clasa</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Adresă</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Date apartinător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Email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Alte informații relevante (alergii, stări de sănătate, etc.)</w:t>
      </w:r>
    </w:p>
    <w:p>
      <w:pPr>
        <w:pStyle w:val="Normal"/>
        <w:rPr/>
      </w:pPr>
      <w:r>
        <w:rPr/>
        <w:t>__________________________________________________________________</w:t>
      </w:r>
    </w:p>
    <w:p>
      <w:pPr>
        <w:pStyle w:val="Heading2"/>
        <w:spacing w:lineRule="auto" w:line="240"/>
        <w:rPr/>
      </w:pPr>
      <w:r>
        <w:rPr/>
        <w:t>Declarație de prelucrare a datelor personale</w:t>
      </w:r>
    </w:p>
    <w:p>
      <w:pPr>
        <w:pStyle w:val="Normal"/>
        <w:rPr/>
      </w:pPr>
      <w:r>
        <w:rPr/>
        <w:t>Subsemnatul/a, ________________, părinte / tutore legal al copilului ________________,  declar că am fost informat/ă și sunt de acord ca datele cu caracter personal completate în acest formular să fie prelucrate de Asociația Accente Culturale Cristian în scopul participării la cursul de Atelierul Cufărul cu Povești, conform legislației în vigoare privind protecția datelor cu caracter personal.</w:t>
      </w:r>
    </w:p>
    <w:p>
      <w:pPr>
        <w:pStyle w:val="Heading2"/>
        <w:rPr/>
      </w:pPr>
      <w:r>
        <w:rPr/>
        <w:t>Consimțământ pentru prelucrarea datelor cu caracter personal</w:t>
      </w:r>
    </w:p>
    <w:p>
      <w:pPr>
        <w:pStyle w:val="Normal"/>
        <w:rPr/>
      </w:pPr>
      <w:r>
        <w:rPr/>
        <w:t>Prin prezenta, îmi exprim consimțământul ca Asociația Accente Culturale Cristian să colecteze, stocheze și să prelucreze datele mele personale și ale copilului meu, în scopul organizării și desfășurării cursului de Atelierul Cufărul cu Povești în cadrul proiectului Patrimoniul Cultural Văzut prin Ochii Copiilor, în conformitate cu Regulamentul UE 2016/679 privind protecția datelor (GDPR).</w:t>
        <w:br/>
        <w:t>Sunt informat/ă că am dreptul de a accesa, rectifica sau șterge datele mele, precum și alte drepturi conform legislației privind protecția datelor. Pentru exercitarea acestor drepturi, pot contacta Asociația la adresa de email accenteculturalecristian@gmail.com,                numar de  telefon: 0721246424 sau la sediul mentionat.</w:t>
        <w:br/>
        <w:t>Data: ________________</w:t>
      </w:r>
    </w:p>
    <w:p>
      <w:pPr>
        <w:pStyle w:val="Normal"/>
        <w:widowControl/>
        <w:suppressAutoHyphens w:val="true"/>
        <w:bidi w:val="0"/>
        <w:spacing w:lineRule="auto" w:line="276" w:before="0" w:after="200"/>
        <w:jc w:val="left"/>
        <w:rPr/>
      </w:pPr>
      <w:r>
        <w:rPr/>
        <w:t>Semnătura părintelui / tutorelui: ___________________________</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swiss"/>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867E-451C-4509-951E-48DE05F6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LibreOffice/25.2.4.3$Windows_X86_64 LibreOffice_project/33e196637044ead23f5c3226cde09b47731f7e27</Application>
  <AppVersion>15.0000</AppVersion>
  <Pages>1</Pages>
  <Words>248</Words>
  <Characters>1664</Characters>
  <CharactersWithSpaces>1981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2025-06-26T12:34:00Z</dcterms:created>
  <dc:creator>python-docx</dc:creator>
  <dc:description>generated by python-docx</dc:description>
  <dc:language>en-US</dc:language>
  <cp:lastModifiedBy/>
  <cp:lastPrinted>2025-06-26T12:34:00Z</cp:lastPrinted>
  <dcterms:modified xsi:type="dcterms:W3CDTF">2025-07-16T18:49:27Z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